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Agriculture and Crop Yield Prediction</w:t>
      </w:r>
    </w:p>
    <w:p>
      <w:r>
        <w:t>##                                            Smart Agriculture and Crop Yield Prediction</w:t>
        <w:br/>
      </w:r>
    </w:p>
    <w:p>
      <w:r>
        <w:t>![63-min.jpg](attachment:e67a3319-0eec-4b9a-a3f5-1fd387d89b03.jpg)</w:t>
      </w:r>
    </w:p>
    <w:p>
      <w:r>
        <w:t># 1. Problem Statement</w:t>
        <w:br/>
        <w:br/>
        <w:t>Farmers often struggle to predict how much crop they can grow because of changing weather, soil quality, and other factors. This project uses data science to create a simple model that predicts crop yield based on weather, soil, and farming practices.</w:t>
        <w:br/>
        <w:br/>
        <w:t>The goal is to help farmers make better decisions, grow more food, and use their resources like water and fertilizers efficiently.</w:t>
      </w:r>
    </w:p>
    <w:p>
      <w:r>
        <w:t># 2. Objectives</w:t>
        <w:br/>
        <w:br/>
        <w:t>**1.Boost Crop Production**: Help farmers grow more crops with smart predictions.</w:t>
        <w:br/>
        <w:br/>
        <w:t>**2.Save Time and Money**: Provide tips to reduce waste of water, fertilizers, and effort.</w:t>
        <w:br/>
        <w:br/>
        <w:t>**3.Make Smarter Choices**: Recommend the best crops to grow for higher profits.</w:t>
        <w:br/>
        <w:br/>
        <w:t>**4.Prepare for Challenges**: Warn about risks like droughts or pests in advance.</w:t>
        <w:br/>
        <w:br/>
        <w:t>**5.Support Sustainable Farming**: Promote eco-friendly and efficient farming practices.</w:t>
      </w:r>
    </w:p>
    <w:p>
      <w:r>
        <w:t># 3. Dataset Information</w:t>
        <w:br/>
        <w:t>![image.png](attachment:7425a227-e66c-4047-b717-3a133d63a3f1.png)</w:t>
        <w:br/>
        <w:br/>
        <w:t xml:space="preserve"> Where to Get the Dataset: You can download the dataset from  </w:t>
        <w:br/>
        <w:t xml:space="preserve"> claude ai https://www.claude.ai</w:t>
        <w:br/>
        <w:br/>
        <w:t xml:space="preserve"> And also</w:t>
        <w:br/>
        <w:t xml:space="preserve"> Download Kaggle https://www.kaggle.com/datasets/datasetengineer/smart-farming-data-2024-sf24</w:t>
        <w:br/>
        <w:t xml:space="preserve"> </w:t>
        <w:br/>
        <w:t xml:space="preserve"> **1.N, P, K**: Nutrient levels in the soil (Nitrogen, Phosphorus, Potassium).</w:t>
        <w:br/>
        <w:br/>
        <w:t>**2.temperature**: Temperature in the environment (°C).</w:t>
        <w:br/>
        <w:br/>
        <w:t>***3.humidity**: Percentage of moisture in the air (%).</w:t>
        <w:br/>
        <w:br/>
        <w:t>**4.ph**: Soil pH level.</w:t>
        <w:br/>
        <w:br/>
        <w:t>**5.rainfall**: Amount of rainfall (mm).</w:t>
        <w:br/>
        <w:br/>
        <w:t>**6.label**: Crop type (target variable).</w:t>
        <w:br/>
        <w:br/>
        <w:t>**7.soil_moisture**: Soil moisture content (%).</w:t>
        <w:br/>
        <w:br/>
        <w:t>**8.soil_type**: Categorical representation of soil type.</w:t>
        <w:br/>
        <w:br/>
        <w:t>**9.sunlight_exposure**: Exposure to sunlight (scale).</w:t>
        <w:br/>
        <w:br/>
        <w:t>**10.wind_speed**: Wind speed (km/h).</w:t>
        <w:br/>
        <w:br/>
        <w:t>**11.co2_concentration**: CO₂ levels in the atmosphere (ppm).</w:t>
        <w:br/>
        <w:br/>
        <w:t>**12.organic_matter**: Organic matter content in the soil.</w:t>
        <w:br/>
        <w:br/>
        <w:t>**13.irrigation_frequency**: Frequency of irrigation (scale).</w:t>
        <w:br/>
        <w:br/>
        <w:t>**14.crop_density**: Density of crops in the field.</w:t>
        <w:br/>
        <w:br/>
        <w:t>**15.pest_pressure**: Pest activity levels.</w:t>
        <w:br/>
        <w:br/>
        <w:t>**17.growth_stage**: Stage of crop growth (scale).</w:t>
        <w:br/>
        <w:br/>
        <w:t>**18.urban_area_proximity**: Distance from urban areas (scale).</w:t>
        <w:br/>
        <w:br/>
        <w:t>**19.water_source_type**: Type of water source for irrigation.</w:t>
        <w:br/>
        <w:br/>
        <w:t>**20.frost_risk**: Risk of frost (scale).</w:t>
        <w:br/>
        <w:br/>
        <w:t>**21.water_usage_efficiency**: Efficiency in water usage.</w:t>
      </w:r>
    </w:p>
    <w:p>
      <w:r>
        <w:t xml:space="preserve"># 4. Code Implementation </w:t>
      </w:r>
    </w:p>
    <w:p>
      <w:r>
        <w:t>## Step 1:  Importing Libraries</w:t>
        <w:br/>
      </w:r>
    </w:p>
    <w:p>
      <w:pPr>
        <w:pStyle w:val="Heading2"/>
      </w:pPr>
      <w:r>
        <w:t>Code Snippet</w:t>
      </w:r>
    </w:p>
    <w:p>
      <w:r>
        <w:t>import pandas as pd</w:t>
        <w:br/>
        <w:t>import numpy as np</w:t>
        <w:br/>
        <w:t>import matplotlib.pyplot as plt</w:t>
        <w:br/>
        <w:t>import seaborn as sns</w:t>
        <w:br/>
        <w:t>from sklearn.model_selection import train_test_split, cross_val_score</w:t>
        <w:br/>
        <w:t>from sklearn.model_selection import cross_validate</w:t>
        <w:br/>
        <w:t>from sklearn.preprocessing import StandardScaler, LabelEncoder</w:t>
        <w:br/>
        <w:t>from sklearn.ensemble import RandomForestRegressor</w:t>
        <w:br/>
        <w:t>from sklearn.metrics import mean_squared_error, r2_score, mean_absolute_error</w:t>
        <w:br/>
        <w:t>import warnings</w:t>
        <w:br/>
        <w:t>warnings.filterwarnings('ignore')</w:t>
        <w:br/>
        <w:t>%matplotlib inline</w:t>
      </w:r>
    </w:p>
    <w:p>
      <w:r>
        <w:t>### 2. Load and Explore the Data</w:t>
      </w:r>
    </w:p>
    <w:p>
      <w:pPr>
        <w:pStyle w:val="Heading2"/>
      </w:pPr>
      <w:r>
        <w:t>Code Snippet</w:t>
      </w:r>
    </w:p>
    <w:p>
      <w:r>
        <w:t># Load the dataset</w:t>
        <w:br/>
        <w:t>df = pd.read_csv('C:/Users/Irfan/Downloads/crop_data.csv')</w:t>
      </w:r>
    </w:p>
    <w:p>
      <w:pPr>
        <w:pStyle w:val="Heading2"/>
      </w:pPr>
      <w:r>
        <w:t>Code Snippet</w:t>
      </w:r>
    </w:p>
    <w:p>
      <w:r>
        <w:t># Display first few rows</w:t>
        <w:br/>
        <w:t>print("First few rows of the dataset:")</w:t>
        <w:br/>
        <w:t>display(df.head())</w:t>
      </w:r>
    </w:p>
    <w:p>
      <w:pPr>
        <w:pStyle w:val="Heading2"/>
      </w:pPr>
      <w:r>
        <w:t>Code Snippet</w:t>
      </w:r>
    </w:p>
    <w:p>
      <w:r>
        <w:t># Dataset information</w:t>
        <w:br/>
        <w:t>print("\nDataset Info:")</w:t>
        <w:br/>
        <w:t>display(df.info())</w:t>
      </w:r>
    </w:p>
    <w:p>
      <w:pPr>
        <w:pStyle w:val="Heading2"/>
      </w:pPr>
      <w:r>
        <w:t>Code Snippet</w:t>
      </w:r>
    </w:p>
    <w:p>
      <w:r>
        <w:t># Statistical summary</w:t>
        <w:br/>
        <w:t>print("\nStatistical Summary:")</w:t>
        <w:br/>
        <w:t>display(df.describe())</w:t>
      </w:r>
    </w:p>
    <w:p>
      <w:r>
        <w:t>### 3. Data Visualization and Analysis</w:t>
      </w:r>
    </w:p>
    <w:p>
      <w:pPr>
        <w:pStyle w:val="Heading2"/>
      </w:pPr>
      <w:r>
        <w:t>Code Snippet</w:t>
      </w:r>
    </w:p>
    <w:p>
      <w:r>
        <w:t># Create a figure with multiple subplots</w:t>
        <w:br/>
        <w:t>plt.figure(figsize=(15, 10))</w:t>
        <w:br/>
        <w:br/>
        <w:t># Plot 1: Distribution of crop yields</w:t>
        <w:br/>
        <w:t>plt.subplot(2, 2, 1)</w:t>
        <w:br/>
        <w:t>sns.histplot(df['yield'], bins=20)</w:t>
        <w:br/>
        <w:t>plt.title('Distribution of Crop Yields')</w:t>
        <w:br/>
        <w:br/>
        <w:t># Plot 2: Yield vs Temperature</w:t>
        <w:br/>
        <w:t>plt.subplot(2, 2, 2)</w:t>
        <w:br/>
        <w:t>sns.scatterplot(data=df, x='temperature', y='yield')</w:t>
        <w:br/>
        <w:t>plt.title('Temperature vs Yield')</w:t>
        <w:br/>
        <w:br/>
        <w:t># Plot 3: Yield vs Rainfall</w:t>
        <w:br/>
        <w:t>plt.subplot(2, 2, 3)</w:t>
        <w:br/>
        <w:t>sns.scatterplot(data=df, x='rainfall', y='yield')</w:t>
        <w:br/>
        <w:t>plt.title('Rainfall vs Yield')</w:t>
        <w:br/>
        <w:br/>
        <w:t># Plot 4: Average yield by crop type</w:t>
        <w:br/>
        <w:t>plt.subplot(2, 2, 4)</w:t>
        <w:br/>
        <w:t>sns.barplot(data=df, x='crop_type', y='yield')</w:t>
        <w:br/>
        <w:t>plt.title('Average Yield by Crop Type')</w:t>
        <w:br/>
        <w:t>plt.xticks(rotation=45)</w:t>
        <w:br/>
        <w:br/>
        <w:t>plt.tight_layout()</w:t>
        <w:br/>
        <w:t>plt.show()</w:t>
        <w:br/>
      </w:r>
    </w:p>
    <w:p>
      <w:pPr>
        <w:pStyle w:val="Heading2"/>
      </w:pPr>
      <w:r>
        <w:t>Code Snippet</w:t>
      </w:r>
    </w:p>
    <w:p>
      <w:r>
        <w:t># Correlation heatmap</w:t>
        <w:br/>
        <w:t>plt.figure(figsize=(10, 8))</w:t>
        <w:br/>
        <w:t>numeric_cols = df.select_dtypes(include=[np.number]).columns</w:t>
        <w:br/>
        <w:t>sns.heatmap(df[numeric_cols].corr(), annot=True, cmap='coolwarm')</w:t>
        <w:br/>
        <w:t>plt.title('Correlation Heatmap')</w:t>
        <w:br/>
        <w:t>plt.show()</w:t>
      </w:r>
    </w:p>
    <w:p>
      <w:r>
        <w:t>### 4. Data Preprocessing</w:t>
      </w:r>
    </w:p>
    <w:p>
      <w:pPr>
        <w:pStyle w:val="Heading2"/>
      </w:pPr>
      <w:r>
        <w:t>Code Snippet</w:t>
      </w:r>
    </w:p>
    <w:p>
      <w:r>
        <w:t># 1. First, let's add data validation and cleaning</w:t>
        <w:br/>
        <w:t>def clean_data(df):</w:t>
        <w:br/>
        <w:t xml:space="preserve">    # Remove any missing values</w:t>
        <w:br/>
        <w:t xml:space="preserve">    df = df.dropna()</w:t>
        <w:br/>
        <w:t xml:space="preserve">    </w:t>
        <w:br/>
        <w:t xml:space="preserve">    # Remove outliers using IQR method</w:t>
        <w:br/>
        <w:t xml:space="preserve">    def remove_outliers(df, column):</w:t>
        <w:br/>
        <w:t xml:space="preserve">        Q1 = df[column].quantile(0.25)</w:t>
        <w:br/>
        <w:t xml:space="preserve">        Q3 = df[column].quantile(0.75)</w:t>
        <w:br/>
        <w:t xml:space="preserve">        IQR = Q3 - Q1</w:t>
        <w:br/>
        <w:t xml:space="preserve">        lower_bound = Q1 - 1.5 * IQR</w:t>
        <w:br/>
        <w:t xml:space="preserve">        upper_bound = Q3 + 1.5 * IQR</w:t>
        <w:br/>
        <w:t xml:space="preserve">        return df[(df[column] &gt;= lower_bound) &amp; (df[column] &lt;= upper_bound)]</w:t>
        <w:br/>
        <w:t xml:space="preserve">    </w:t>
        <w:br/>
        <w:t xml:space="preserve">    # Apply outlier removal to numerical columns</w:t>
        <w:br/>
        <w:t xml:space="preserve">    numerical_cols = ['temperature', 'rainfall', 'humidity', 'soil_ph', 'fertilizer', 'yield']</w:t>
        <w:br/>
        <w:t xml:space="preserve">    for col in numerical_cols:</w:t>
        <w:br/>
        <w:t xml:space="preserve">        df = remove_outliers(df, col)</w:t>
        <w:br/>
        <w:t xml:space="preserve">    </w:t>
        <w:br/>
        <w:t xml:space="preserve">    return df</w:t>
        <w:br/>
        <w:br/>
      </w:r>
    </w:p>
    <w:p>
      <w:pPr>
        <w:pStyle w:val="Heading2"/>
      </w:pPr>
      <w:r>
        <w:t>Code Snippet</w:t>
      </w:r>
    </w:p>
    <w:p>
      <w:r>
        <w:t># 2. Improved preprocessing function</w:t>
        <w:br/>
        <w:t>def preprocess_data(data):</w:t>
        <w:br/>
        <w:t xml:space="preserve">    df_processed = data.copy()</w:t>
        <w:br/>
        <w:t xml:space="preserve">    </w:t>
        <w:br/>
        <w:t xml:space="preserve">    # Separate features</w:t>
        <w:br/>
        <w:t xml:space="preserve">    categorical_cols = ['soil_type', 'crop_type']</w:t>
        <w:br/>
        <w:t xml:space="preserve">    numerical_cols = ['temperature', 'rainfall', 'humidity', 'soil_ph', 'fertilizer']</w:t>
        <w:br/>
        <w:t xml:space="preserve">    </w:t>
        <w:br/>
        <w:t xml:space="preserve">    # Initialize encoders and scaler</w:t>
        <w:br/>
        <w:t xml:space="preserve">    label_encoders = {}</w:t>
        <w:br/>
        <w:t xml:space="preserve">    scaler = StandardScaler()</w:t>
        <w:br/>
        <w:t xml:space="preserve">    </w:t>
        <w:br/>
        <w:t xml:space="preserve">    # Handle categorical variables</w:t>
        <w:br/>
        <w:t xml:space="preserve">    for col in categorical_cols:</w:t>
        <w:br/>
        <w:t xml:space="preserve">        label_encoders[col] = LabelEncoder()</w:t>
        <w:br/>
        <w:t xml:space="preserve">        df_processed[col] = label_encoders[col].fit_transform(df_processed[col])</w:t>
        <w:br/>
        <w:t xml:space="preserve">    </w:t>
        <w:br/>
        <w:t xml:space="preserve">    # Scale numerical features</w:t>
        <w:br/>
        <w:t xml:space="preserve">    df_processed[numerical_cols] = scaler.fit_transform(df_processed[numerical_cols])</w:t>
        <w:br/>
        <w:t xml:space="preserve">    </w:t>
        <w:br/>
        <w:t xml:space="preserve">    # Also scale the target variable</w:t>
        <w:br/>
        <w:t xml:space="preserve">    target_scaler = StandardScaler()</w:t>
        <w:br/>
        <w:t xml:space="preserve">    df_processed['yield'] = target_scaler.fit_transform(df_processed[['yield']])</w:t>
        <w:br/>
        <w:t xml:space="preserve">    </w:t>
        <w:br/>
        <w:t xml:space="preserve">    return df_processed, label_encoders, scaler, target_scaler</w:t>
        <w:br/>
      </w:r>
    </w:p>
    <w:p>
      <w:pPr>
        <w:pStyle w:val="Heading2"/>
      </w:pPr>
      <w:r>
        <w:t>Code Snippet</w:t>
      </w:r>
    </w:p>
    <w:p>
      <w:r>
        <w:t># 3. Main processing pipeline</w:t>
        <w:br/>
        <w:t># Load the dataset</w:t>
        <w:br/>
        <w:t>df = pd.read_csv('crop_data.csv')</w:t>
        <w:br/>
        <w:br/>
        <w:t># Clean the data</w:t>
        <w:br/>
        <w:t>df_cleaned = clean_data(df)</w:t>
        <w:br/>
        <w:br/>
        <w:t># Preprocess the data</w:t>
        <w:br/>
        <w:t>df_processed, label_encoders, scaler, target_scaler = preprocess_data(df_cleaned)</w:t>
        <w:br/>
        <w:br/>
        <w:t># Split features and target</w:t>
        <w:br/>
        <w:t>X = df_processed.drop('yield', axis=1)</w:t>
        <w:br/>
        <w:t>y = df_processed['yield']</w:t>
        <w:br/>
        <w:br/>
        <w:t># Split the data with stratification</w:t>
        <w:br/>
        <w:t>X_train, X_test, y_train, y_test = train_test_split(</w:t>
        <w:br/>
        <w:t xml:space="preserve">    X, y, </w:t>
        <w:br/>
        <w:t xml:space="preserve">    test_size=0.2, </w:t>
        <w:br/>
        <w:t xml:space="preserve">    random_state=42</w:t>
        <w:br/>
        <w:t>)</w:t>
        <w:br/>
      </w:r>
    </w:p>
    <w:p>
      <w:pPr>
        <w:pStyle w:val="Heading2"/>
      </w:pPr>
      <w:r>
        <w:t>Code Snippet</w:t>
      </w:r>
    </w:p>
    <w:p>
      <w:r>
        <w:t># 4. Improved model with better hyperparameters</w:t>
        <w:br/>
        <w:t>rf_model = RandomForestRegressor(</w:t>
        <w:br/>
        <w:t xml:space="preserve">    n_estimators=200,</w:t>
        <w:br/>
        <w:t xml:space="preserve">    max_depth=10,</w:t>
        <w:br/>
        <w:t xml:space="preserve">    min_samples_split=5,</w:t>
        <w:br/>
        <w:t xml:space="preserve">    min_samples_leaf=2,</w:t>
        <w:br/>
        <w:t xml:space="preserve">    max_features='sqrt',</w:t>
        <w:br/>
        <w:t xml:space="preserve">    random_state=42,</w:t>
        <w:br/>
        <w:t xml:space="preserve">    n_jobs=-1</w:t>
        <w:br/>
        <w:t>)</w:t>
        <w:br/>
      </w:r>
    </w:p>
    <w:p>
      <w:pPr>
        <w:pStyle w:val="Heading2"/>
      </w:pPr>
      <w:r>
        <w:t>Code Snippet</w:t>
      </w:r>
    </w:p>
    <w:p>
      <w:r>
        <w:t># 5. Model training with cross-validation</w:t>
        <w:br/>
        <w:br/>
        <w:t>cv_results = cross_validate(</w:t>
        <w:br/>
        <w:t xml:space="preserve">    rf_model,</w:t>
        <w:br/>
        <w:t xml:space="preserve">    X_train,</w:t>
        <w:br/>
        <w:t xml:space="preserve">    y_train,</w:t>
        <w:br/>
        <w:t xml:space="preserve">    cv=3,</w:t>
        <w:br/>
        <w:t xml:space="preserve">    scoring=('r2', 'neg_mean_squared_error', 'neg_mean_absolute_error'),</w:t>
        <w:br/>
        <w:t xml:space="preserve">    return_train_score=True</w:t>
        <w:br/>
        <w:t>)</w:t>
        <w:br/>
      </w:r>
    </w:p>
    <w:p>
      <w:r>
        <w:t>### 5. Model Training and Evaluation</w:t>
      </w:r>
    </w:p>
    <w:p>
      <w:pPr>
        <w:pStyle w:val="Heading2"/>
      </w:pPr>
      <w:r>
        <w:t>Code Snippet</w:t>
      </w:r>
    </w:p>
    <w:p>
      <w:r>
        <w:t># Train the final model</w:t>
        <w:br/>
        <w:t>rf_model.fit(X_train, y_train)</w:t>
      </w:r>
    </w:p>
    <w:p>
      <w:pPr>
        <w:pStyle w:val="Heading2"/>
      </w:pPr>
      <w:r>
        <w:t>Code Snippet</w:t>
      </w:r>
    </w:p>
    <w:p>
      <w:r>
        <w:t># Make predictions</w:t>
        <w:br/>
        <w:t>y_pred = rf_model.predict(X_test)</w:t>
      </w:r>
    </w:p>
    <w:p>
      <w:pPr>
        <w:pStyle w:val="Heading2"/>
      </w:pPr>
      <w:r>
        <w:t>Code Snippet</w:t>
      </w:r>
    </w:p>
    <w:p>
      <w:r>
        <w:t># Initialize and train the Random Forest model</w:t>
        <w:br/>
        <w:t>rf_model = RandomForestRegressor(n_estimators=100, random_state=42)</w:t>
        <w:br/>
        <w:t>rf_model.fit(X_train, y_train)</w:t>
      </w:r>
    </w:p>
    <w:p>
      <w:pPr>
        <w:pStyle w:val="Heading2"/>
      </w:pPr>
      <w:r>
        <w:t>Code Snippet</w:t>
      </w:r>
    </w:p>
    <w:p>
      <w:r>
        <w:t># Calculate metrics</w:t>
        <w:br/>
        <w:t>mse = mean_squared_error(y_test, y_pred)</w:t>
        <w:br/>
        <w:t>rmse = np.sqrt(mse)</w:t>
        <w:br/>
        <w:t>mae = mean_absolute_error(y_test, y_pred)</w:t>
        <w:br/>
        <w:t>r2 = r2_score(y_test, y_pred)</w:t>
        <w:br/>
        <w:br/>
        <w:t>print("Model Performance Metrics:")</w:t>
        <w:br/>
        <w:t>print(f"Root Mean Squared Error: {rmse:.2f}")</w:t>
        <w:br/>
        <w:t>print(f"Mean Absolute Error: {mae:.2f}")</w:t>
        <w:br/>
        <w:t>print(f"R² Score: {r2:.2f}")</w:t>
      </w:r>
    </w:p>
    <w:p>
      <w:pPr>
        <w:pStyle w:val="Heading2"/>
      </w:pPr>
      <w:r>
        <w:t>Code Snippet</w:t>
      </w:r>
    </w:p>
    <w:p>
      <w:r>
        <w:t>cv_scores = cross_val_score(rf_model, X, y, cv=4, scoring='r2')</w:t>
        <w:br/>
        <w:t>print(f"\nCross-validation R² scores: {cv_scores}")</w:t>
        <w:br/>
        <w:t>print(f"Average CV R² score: {cv_scores.mean():.2f}")</w:t>
      </w:r>
    </w:p>
    <w:p>
      <w:r>
        <w:t>### 6. Feature Importance Analysis</w:t>
      </w:r>
    </w:p>
    <w:p>
      <w:pPr>
        <w:pStyle w:val="Heading2"/>
      </w:pPr>
      <w:r>
        <w:t>Code Snippet</w:t>
      </w:r>
    </w:p>
    <w:p>
      <w:r>
        <w:t># Calculate and plot feature importance</w:t>
        <w:br/>
        <w:t>feature_importance = pd.DataFrame({</w:t>
        <w:br/>
        <w:t xml:space="preserve">    'feature': X.columns,</w:t>
        <w:br/>
        <w:t xml:space="preserve">    'importance': rf_model.feature_importances_</w:t>
        <w:br/>
        <w:t>}).sort_values('importance', ascending=False)</w:t>
        <w:br/>
        <w:br/>
        <w:t>plt.figure(figsize=(10, 6))</w:t>
        <w:br/>
        <w:t>sns.barplot(data=feature_importance, x='importance', y='feature')</w:t>
        <w:br/>
        <w:t>plt.title('Feature Importance in Crop Yield Prediction')</w:t>
        <w:br/>
        <w:t>plt.show()</w:t>
      </w:r>
    </w:p>
    <w:p>
      <w:r>
        <w:t>### 7. Prediction Function for New Data</w:t>
      </w:r>
    </w:p>
    <w:p>
      <w:pPr>
        <w:pStyle w:val="Heading2"/>
      </w:pPr>
      <w:r>
        <w:t>Code Snippet</w:t>
      </w:r>
    </w:p>
    <w:p>
      <w:r>
        <w:t>def predict_yield(new_data, label_encoders, scaler):</w:t>
        <w:br/>
        <w:t xml:space="preserve">    """</w:t>
        <w:br/>
        <w:t xml:space="preserve">    Make predictions for new data</w:t>
        <w:br/>
        <w:t xml:space="preserve">    """</w:t>
        <w:br/>
        <w:t xml:space="preserve">    # Create a copy of the input data</w:t>
        <w:br/>
        <w:t xml:space="preserve">    data = new_data.copy()</w:t>
        <w:br/>
        <w:t xml:space="preserve">    </w:t>
        <w:br/>
        <w:t xml:space="preserve">    # Encode categorical variables</w:t>
        <w:br/>
        <w:t xml:space="preserve">    categorical_cols = ['soil_type', 'crop_type']</w:t>
        <w:br/>
        <w:t xml:space="preserve">    numerical_cols = ['temperature', 'rainfall', 'humidity', 'soil_ph', 'fertilizer']</w:t>
        <w:br/>
        <w:t xml:space="preserve">    </w:t>
        <w:br/>
        <w:t xml:space="preserve">    for col in categorical_cols:</w:t>
        <w:br/>
        <w:t xml:space="preserve">        data[col] = label_encoders[col].transform(data[col])</w:t>
        <w:br/>
        <w:t xml:space="preserve">    </w:t>
        <w:br/>
        <w:t xml:space="preserve">    # Scale numerical features</w:t>
        <w:br/>
        <w:t xml:space="preserve">    data[numerical_cols] = scaler.transform(data[numerical_cols])</w:t>
        <w:br/>
        <w:t xml:space="preserve">    </w:t>
        <w:br/>
        <w:t xml:space="preserve">    # Make prediction</w:t>
        <w:br/>
        <w:t xml:space="preserve">    prediction = rf_model.predict(data)</w:t>
        <w:br/>
        <w:t xml:space="preserve">    </w:t>
        <w:br/>
        <w:t xml:space="preserve">    return prediction</w:t>
        <w:br/>
        <w:br/>
        <w:t># Example usage</w:t>
        <w:br/>
        <w:t>new_data = pd.DataFrame({</w:t>
        <w:br/>
        <w:t xml:space="preserve">    'temperature': [26],</w:t>
        <w:br/>
        <w:t xml:space="preserve">    'rainfall': [160],</w:t>
        <w:br/>
        <w:t xml:space="preserve">    'humidity': [68],</w:t>
        <w:br/>
        <w:t xml:space="preserve">    'soil_ph': [6.8],</w:t>
        <w:br/>
        <w:t xml:space="preserve">    'soil_type': ['loamy'],</w:t>
        <w:br/>
        <w:t xml:space="preserve">    'fertilizer': [105],</w:t>
        <w:br/>
        <w:t xml:space="preserve">    'crop_type': ['wheat']</w:t>
        <w:br/>
        <w:t>})</w:t>
        <w:br/>
        <w:br/>
        <w:t>prediction = predict_yield(new_data, label_encoders, scaler)</w:t>
        <w:br/>
        <w:t>print(f"Predicted yield: {prediction[0]:.2f}")</w:t>
      </w:r>
    </w:p>
    <w:p>
      <w:r>
        <w:t>### 8. Model Performance Visualization</w:t>
      </w:r>
    </w:p>
    <w:p>
      <w:pPr>
        <w:pStyle w:val="Heading2"/>
      </w:pPr>
      <w:r>
        <w:t>Code Snippet</w:t>
      </w:r>
    </w:p>
    <w:p>
      <w:r>
        <w:t># Create visualization of actual vs predicted values</w:t>
        <w:br/>
        <w:t>plt.figure(figsize=(10, 6))</w:t>
        <w:br/>
        <w:t>plt.scatter(y_test, y_pred, alpha=0.5)</w:t>
        <w:br/>
        <w:t>plt.plot([y_test.min(), y_test.max()], [y_test.min(), y_test.max()], 'r--', lw=2)</w:t>
        <w:br/>
        <w:t>plt.xlabel('Actual Yield')</w:t>
        <w:br/>
        <w:t>plt.ylabel('Predicted Yield')</w:t>
        <w:br/>
        <w:t>plt.title('Actual vs Predicted Crop Yield')</w:t>
        <w:br/>
        <w:t>plt.tight_layout()</w:t>
        <w:br/>
        <w:t>plt.show()</w:t>
        <w:br/>
        <w:br/>
      </w:r>
    </w:p>
    <w:p>
      <w:pPr>
        <w:pStyle w:val="Heading2"/>
      </w:pPr>
      <w:r>
        <w:t>Code Snippet</w:t>
      </w:r>
    </w:p>
    <w:p>
      <w:r>
        <w:t># Plot residuals</w:t>
        <w:br/>
        <w:t>residuals = y_test - y_pred</w:t>
        <w:br/>
        <w:t>plt.figure(figsize=(10, 6))</w:t>
        <w:br/>
        <w:t>plt.scatter(y_pred, residuals, alpha=0.5)</w:t>
        <w:br/>
        <w:t>plt.xlabel('Predicted Yield')</w:t>
        <w:br/>
        <w:t>plt.ylabel('Residuals')</w:t>
        <w:br/>
        <w:t>plt.axhline(y=0, color='r', linestyle='--')</w:t>
        <w:br/>
        <w:t>plt.title('Residual Plot')</w:t>
        <w:br/>
        <w:t>plt.tight_layout()</w:t>
        <w:br/>
        <w:t>plt.show()</w:t>
      </w:r>
    </w:p>
    <w:p>
      <w:r>
        <w:t>## Step 6: Conclusion</w:t>
        <w:br/>
        <w:t>Smart Agriculture and Crop Yield Prediction use data and technology to help farmers make better decisions. By understanding soil, weather, and crop needs, this system helps farmers:</w:t>
        <w:br/>
        <w:br/>
        <w:t>Choose the right crops.</w:t>
        <w:br/>
        <w:br/>
        <w:t>Increase production.</w:t>
        <w:br/>
        <w:br/>
        <w:t>Save resources like water and fertilizers.</w:t>
        <w:br/>
        <w:br/>
        <w:t>This makes farming easier, more profitable, and good for the environment, ensuring enough food for everyone.</w:t>
      </w:r>
    </w:p>
    <w:p>
      <w:r>
        <w:t>![WhatsApp Image 2025-01-10 at 20.00.20_226b8099.jpg](attachment:0a39f2e6-4220-4bc4-9ad0-6adb822ee5dd.jpg)</w:t>
      </w:r>
    </w:p>
    <w:p>
      <w:pPr>
        <w:pStyle w:val="Heading2"/>
      </w:pPr>
      <w:r>
        <w:t>Code Snippet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